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CF9DD" w14:textId="77777777" w:rsidR="009F3DD1" w:rsidRPr="00D07F57" w:rsidRDefault="00D07F57">
      <w:pPr>
        <w:pStyle w:val="Ttulo"/>
        <w:rPr>
          <w:lang w:val="pt-BR"/>
        </w:rPr>
      </w:pPr>
      <w:r w:rsidRPr="00D07F57">
        <w:rPr>
          <w:lang w:val="pt-BR"/>
        </w:rPr>
        <w:t>Relatório de Análise</w:t>
      </w:r>
    </w:p>
    <w:p w14:paraId="63AA5FA3" w14:textId="77777777" w:rsidR="009F3DD1" w:rsidRPr="00D07F57" w:rsidRDefault="00D07F57">
      <w:pPr>
        <w:pStyle w:val="Ttulo1"/>
        <w:rPr>
          <w:lang w:val="pt-BR"/>
        </w:rPr>
      </w:pPr>
      <w:r w:rsidRPr="00D07F57">
        <w:rPr>
          <w:lang w:val="pt-BR"/>
        </w:rPr>
        <w:t>Seção de Introdução</w:t>
      </w:r>
    </w:p>
    <w:p w14:paraId="1A23CD94" w14:textId="72BB7E22" w:rsidR="009F3DD1" w:rsidRPr="00D07F57" w:rsidRDefault="00D07F57">
      <w:pPr>
        <w:rPr>
          <w:lang w:val="pt-BR"/>
        </w:rPr>
      </w:pPr>
      <w:r>
        <w:rPr>
          <w:lang w:val="pt-BR"/>
        </w:rPr>
        <w:t>&lt;TEXTO&gt;</w:t>
      </w:r>
    </w:p>
    <w:p w14:paraId="6A9266AD" w14:textId="77777777" w:rsidR="009F3DD1" w:rsidRPr="00D07F57" w:rsidRDefault="00D07F57">
      <w:pPr>
        <w:pStyle w:val="Ttulo1"/>
        <w:rPr>
          <w:lang w:val="pt-BR"/>
        </w:rPr>
      </w:pPr>
      <w:r w:rsidRPr="00D07F57">
        <w:rPr>
          <w:lang w:val="pt-BR"/>
        </w:rPr>
        <w:t>Tabela de Dados</w:t>
      </w:r>
    </w:p>
    <w:p w14:paraId="460EAE24" w14:textId="23A8FD86" w:rsidR="00D07F57" w:rsidRPr="00D07F57" w:rsidRDefault="00D07F57" w:rsidP="00D07F57">
      <w:pPr>
        <w:rPr>
          <w:lang w:val="pt-BR"/>
        </w:rPr>
      </w:pPr>
      <w:r>
        <w:rPr>
          <w:lang w:val="pt-BR"/>
        </w:rPr>
        <w:t>&lt;</w:t>
      </w:r>
      <w:r>
        <w:rPr>
          <w:lang w:val="pt-BR"/>
        </w:rPr>
        <w:t>TABELA</w:t>
      </w:r>
      <w:r>
        <w:rPr>
          <w:lang w:val="pt-BR"/>
        </w:rPr>
        <w:t>&gt;</w:t>
      </w:r>
    </w:p>
    <w:p w14:paraId="1B47D768" w14:textId="77777777" w:rsidR="009F3DD1" w:rsidRPr="00D07F57" w:rsidRDefault="00D07F57">
      <w:pPr>
        <w:pStyle w:val="Ttulo1"/>
        <w:rPr>
          <w:lang w:val="pt-BR"/>
        </w:rPr>
      </w:pPr>
      <w:r w:rsidRPr="00D07F57">
        <w:rPr>
          <w:lang w:val="pt-BR"/>
        </w:rPr>
        <w:t>Gráfico de Análise</w:t>
      </w:r>
    </w:p>
    <w:p w14:paraId="3F182FB9" w14:textId="2105649E" w:rsidR="00D07F57" w:rsidRPr="00D07F57" w:rsidRDefault="00D07F57" w:rsidP="00D07F57">
      <w:pPr>
        <w:rPr>
          <w:lang w:val="pt-BR"/>
        </w:rPr>
      </w:pPr>
      <w:r>
        <w:rPr>
          <w:lang w:val="pt-BR"/>
        </w:rPr>
        <w:t>&lt;</w:t>
      </w:r>
      <w:r>
        <w:rPr>
          <w:lang w:val="pt-BR"/>
        </w:rPr>
        <w:t>GRAFICO</w:t>
      </w:r>
      <w:r>
        <w:rPr>
          <w:lang w:val="pt-BR"/>
        </w:rPr>
        <w:t>&gt;</w:t>
      </w:r>
    </w:p>
    <w:p w14:paraId="2E1F7079" w14:textId="478B1E5A" w:rsidR="009F3DD1" w:rsidRPr="00D07F57" w:rsidRDefault="009F3DD1" w:rsidP="00D07F57">
      <w:pPr>
        <w:rPr>
          <w:lang w:val="pt-BR"/>
        </w:rPr>
      </w:pPr>
    </w:p>
    <w:sectPr w:rsidR="009F3DD1" w:rsidRPr="00D07F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3DD1"/>
    <w:rsid w:val="00AA1D8D"/>
    <w:rsid w:val="00B47730"/>
    <w:rsid w:val="00CB0664"/>
    <w:rsid w:val="00D07F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926AE0"/>
  <w14:defaultImageDpi w14:val="300"/>
  <w15:docId w15:val="{0FD15B97-0696-4750-AC42-D88C5074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Gustavo Henrique</cp:lastModifiedBy>
  <cp:revision>2</cp:revision>
  <dcterms:created xsi:type="dcterms:W3CDTF">2013-12-23T23:15:00Z</dcterms:created>
  <dcterms:modified xsi:type="dcterms:W3CDTF">2024-09-09T13:52:00Z</dcterms:modified>
  <cp:category/>
</cp:coreProperties>
</file>